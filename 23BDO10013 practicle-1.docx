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ECF1B" w14:textId="77777777" w:rsidR="00EA77C5" w:rsidRDefault="00F50814">
      <w:pPr>
        <w:pStyle w:val="Heading1"/>
      </w:pPr>
      <w:r>
        <w:t>Experiment 1: Student Registration Form with HTML5 Validation</w:t>
      </w:r>
    </w:p>
    <w:p w14:paraId="6A2BF235" w14:textId="77777777" w:rsidR="00EA77C5" w:rsidRDefault="00F50814">
      <w:pPr>
        <w:pStyle w:val="Heading2"/>
      </w:pPr>
      <w:r>
        <w:t>Aim:</w:t>
      </w:r>
    </w:p>
    <w:p w14:paraId="32F7CC53" w14:textId="77777777" w:rsidR="00EA77C5" w:rsidRDefault="00F50814">
      <w:r>
        <w:t>To create a student registration form using HTML5 with built-in form validation for name, email, and age fields.</w:t>
      </w:r>
    </w:p>
    <w:p w14:paraId="67665A4D" w14:textId="77777777" w:rsidR="00EA77C5" w:rsidRDefault="00F50814">
      <w:pPr>
        <w:pStyle w:val="Heading2"/>
      </w:pPr>
      <w:r>
        <w:t>Objectives:</w:t>
      </w:r>
    </w:p>
    <w:p w14:paraId="5CA3271E" w14:textId="77777777" w:rsidR="00EA77C5" w:rsidRDefault="00F50814">
      <w:pPr>
        <w:pStyle w:val="ListBullet"/>
      </w:pPr>
      <w:r>
        <w:t>Design a student registration form using HTML5.</w:t>
      </w:r>
    </w:p>
    <w:p w14:paraId="7A20A05B" w14:textId="77777777" w:rsidR="00EA77C5" w:rsidRDefault="00F50814">
      <w:pPr>
        <w:pStyle w:val="ListBullet"/>
      </w:pPr>
      <w:r>
        <w:t>Apply input validation using HTML5 attributes like required, pattern, and type.</w:t>
      </w:r>
    </w:p>
    <w:p w14:paraId="50B4C9EE" w14:textId="77777777" w:rsidR="00EA77C5" w:rsidRDefault="00F50814">
      <w:pPr>
        <w:pStyle w:val="ListBullet"/>
      </w:pPr>
      <w:r>
        <w:t>Enhance user experience with real-time validation feedback.</w:t>
      </w:r>
    </w:p>
    <w:p w14:paraId="42B38780" w14:textId="77777777" w:rsidR="00EA77C5" w:rsidRDefault="00F50814">
      <w:pPr>
        <w:pStyle w:val="ListBullet"/>
      </w:pPr>
      <w:r>
        <w:t>Use CSS to style the form and make it visually appealing.</w:t>
      </w:r>
    </w:p>
    <w:p w14:paraId="7C6223BF" w14:textId="77777777" w:rsidR="00EA77C5" w:rsidRDefault="00F50814">
      <w:pPr>
        <w:pStyle w:val="ListBullet"/>
      </w:pPr>
      <w:r>
        <w:t>Implement basic form submission behavior using JavaScript.</w:t>
      </w:r>
    </w:p>
    <w:p w14:paraId="5C0245F4" w14:textId="77777777" w:rsidR="00EA77C5" w:rsidRDefault="00F50814">
      <w:pPr>
        <w:pStyle w:val="Heading2"/>
      </w:pPr>
      <w:r>
        <w:t>Software Requirements:</w:t>
      </w:r>
    </w:p>
    <w:p w14:paraId="5E428D50" w14:textId="77777777" w:rsidR="00EA77C5" w:rsidRDefault="00F50814">
      <w:pPr>
        <w:pStyle w:val="ListBullet"/>
      </w:pPr>
      <w:r>
        <w:t>Visual Studio Code / Sublime Text</w:t>
      </w:r>
    </w:p>
    <w:p w14:paraId="3A341094" w14:textId="77777777" w:rsidR="00EA77C5" w:rsidRDefault="00F50814">
      <w:pPr>
        <w:pStyle w:val="ListBullet"/>
      </w:pPr>
      <w:r>
        <w:t>Any modern browser (Chrome/Firefox/Edge)</w:t>
      </w:r>
    </w:p>
    <w:p w14:paraId="7A6CC16C" w14:textId="77777777" w:rsidR="00EA77C5" w:rsidRDefault="00F50814">
      <w:pPr>
        <w:pStyle w:val="ListBullet"/>
      </w:pPr>
      <w:r>
        <w:t>Live Server Extension (for local preview)</w:t>
      </w:r>
    </w:p>
    <w:p w14:paraId="39454D43" w14:textId="77777777" w:rsidR="00EA77C5" w:rsidRDefault="00F50814">
      <w:pPr>
        <w:pStyle w:val="Heading2"/>
      </w:pPr>
      <w:r>
        <w:t>Code Implementation:</w:t>
      </w:r>
    </w:p>
    <w:p w14:paraId="32B1D516" w14:textId="77777777" w:rsidR="00EA77C5" w:rsidRDefault="00F50814">
      <w:r>
        <w:t>&lt;!DOCTYPE html&gt;</w:t>
      </w:r>
      <w:r>
        <w:br/>
        <w:t>&lt;html lang="en"&gt;</w:t>
      </w:r>
      <w:r>
        <w:br/>
        <w:t>&lt;head&gt;</w:t>
      </w:r>
      <w:r>
        <w:br/>
        <w:t xml:space="preserve">  &lt;meta charset="UTF-8"&gt;</w:t>
      </w:r>
      <w:r>
        <w:br/>
        <w:t xml:space="preserve">  &lt;title&gt;Student Registration Form&lt;/title&gt;</w:t>
      </w:r>
      <w:r>
        <w:br/>
        <w:t xml:space="preserve">  &lt;style&gt;</w:t>
      </w:r>
      <w:r>
        <w:br/>
        <w:t xml:space="preserve">    body {</w:t>
      </w:r>
      <w:r>
        <w:br/>
        <w:t xml:space="preserve">      font-family: Arial, sans-serif;</w:t>
      </w:r>
      <w:r>
        <w:br/>
        <w:t xml:space="preserve">      padding: 20px;</w:t>
      </w:r>
      <w:r>
        <w:br/>
        <w:t xml:space="preserve">    }</w:t>
      </w:r>
      <w:r>
        <w:br/>
      </w:r>
      <w:r>
        <w:br/>
        <w:t xml:space="preserve">    h1 {</w:t>
      </w:r>
      <w:r>
        <w:br/>
        <w:t xml:space="preserve">      font-size: 28px;</w:t>
      </w:r>
      <w:r>
        <w:br/>
        <w:t xml:space="preserve">      font-weight: bold;</w:t>
      </w:r>
      <w:r>
        <w:br/>
        <w:t xml:space="preserve">    }</w:t>
      </w:r>
      <w:r>
        <w:br/>
      </w:r>
      <w:r>
        <w:br/>
        <w:t xml:space="preserve">    label {</w:t>
      </w:r>
      <w:r>
        <w:br/>
        <w:t xml:space="preserve">      display: block;</w:t>
      </w:r>
      <w:r>
        <w:br/>
        <w:t xml:space="preserve">      margin-top: 15px;</w:t>
      </w:r>
      <w:r>
        <w:br/>
        <w:t xml:space="preserve">      font-size: 18px;</w:t>
      </w:r>
      <w:r>
        <w:br/>
        <w:t xml:space="preserve">    }</w:t>
      </w:r>
      <w:r>
        <w:br/>
      </w:r>
      <w:r>
        <w:br/>
      </w:r>
      <w:r>
        <w:lastRenderedPageBreak/>
        <w:t xml:space="preserve">    input[type="text"],</w:t>
      </w:r>
      <w:r>
        <w:br/>
        <w:t xml:space="preserve">    input[type="email"],</w:t>
      </w:r>
      <w:r>
        <w:br/>
        <w:t xml:space="preserve">    input[type="number"] {</w:t>
      </w:r>
      <w:r>
        <w:br/>
        <w:t xml:space="preserve">      width: 250px;</w:t>
      </w:r>
      <w:r>
        <w:br/>
        <w:t xml:space="preserve">      padding: 8px;</w:t>
      </w:r>
      <w:r>
        <w:br/>
        <w:t xml:space="preserve">      font-size: 16px;</w:t>
      </w:r>
      <w:r>
        <w:br/>
        <w:t xml:space="preserve">      margin-top: 5px;</w:t>
      </w:r>
      <w:r>
        <w:br/>
        <w:t xml:space="preserve">      box-sizing: </w:t>
      </w:r>
      <w:r>
        <w:t>border-box;</w:t>
      </w:r>
      <w:r>
        <w:br/>
        <w:t xml:space="preserve">    }</w:t>
      </w:r>
      <w:r>
        <w:br/>
      </w:r>
      <w:r>
        <w:br/>
        <w:t xml:space="preserve">    input[type="number"]::-webkit-inner-spin-button,</w:t>
      </w:r>
      <w:r>
        <w:br/>
        <w:t xml:space="preserve">    input[type="number"]::-webkit-outer-spin-button {</w:t>
      </w:r>
      <w:r>
        <w:br/>
        <w:t xml:space="preserve">      opacity: 1;</w:t>
      </w:r>
      <w:r>
        <w:br/>
        <w:t xml:space="preserve">    }</w:t>
      </w:r>
      <w:r>
        <w:br/>
      </w:r>
      <w:r>
        <w:br/>
        <w:t xml:space="preserve">    button {</w:t>
      </w:r>
      <w:r>
        <w:br/>
        <w:t xml:space="preserve">      margin-top: 20px;</w:t>
      </w:r>
      <w:r>
        <w:br/>
        <w:t xml:space="preserve">      padding: 8px 15px;</w:t>
      </w:r>
      <w:r>
        <w:br/>
        <w:t xml:space="preserve">      font-size: 16px;</w:t>
      </w:r>
      <w:r>
        <w:br/>
        <w:t xml:space="preserve">      cursor: pointer;</w:t>
      </w:r>
      <w:r>
        <w:br/>
        <w:t xml:space="preserve">    }</w:t>
      </w:r>
      <w:r>
        <w:br/>
        <w:t xml:space="preserve">  &lt;/style&gt;</w:t>
      </w:r>
      <w:r>
        <w:br/>
        <w:t>&lt;/head&gt;</w:t>
      </w:r>
      <w:r>
        <w:br/>
        <w:t>&lt;body&gt;</w:t>
      </w:r>
      <w:r>
        <w:br/>
      </w:r>
      <w:r>
        <w:br/>
        <w:t xml:space="preserve">  &lt;h1&gt;Student Registration Form&lt;/h1&gt;</w:t>
      </w:r>
      <w:r>
        <w:br/>
      </w:r>
      <w:r>
        <w:br/>
        <w:t xml:space="preserve">  &lt;form&gt;</w:t>
      </w:r>
      <w:r>
        <w:br/>
        <w:t xml:space="preserve">    &lt;label for="name"&gt;Name:&lt;/label&gt;</w:t>
      </w:r>
      <w:r>
        <w:br/>
        <w:t xml:space="preserve">    &lt;input type="text" id="name" name="name" placeholder="Enter your full name" required&gt;</w:t>
      </w:r>
      <w:r>
        <w:br/>
      </w:r>
      <w:r>
        <w:br/>
        <w:t xml:space="preserve">    &lt;label for="email"&gt;Email:&lt;/label&gt;</w:t>
      </w:r>
      <w:r>
        <w:br/>
        <w:t xml:space="preserve">    &lt;inp</w:t>
      </w:r>
      <w:r>
        <w:t>ut type="email" id="email" name="email" placeholder="Enter your email" required&gt;</w:t>
      </w:r>
      <w:r>
        <w:br/>
      </w:r>
      <w:r>
        <w:br/>
        <w:t xml:space="preserve">    &lt;label for="age"&gt;Age:&lt;/label&gt;</w:t>
      </w:r>
      <w:r>
        <w:br/>
        <w:t xml:space="preserve">    &lt;input type="number" id="age" name="age" placeholder="Enter your age" min="10" max="100" required&gt;</w:t>
      </w:r>
      <w:r>
        <w:br/>
      </w:r>
      <w:r>
        <w:br/>
        <w:t xml:space="preserve">    &lt;br&gt;</w:t>
      </w:r>
      <w:r>
        <w:br/>
        <w:t xml:space="preserve">    &lt;button type="submit"&gt;Register&lt;/button&gt;</w:t>
      </w:r>
      <w:r>
        <w:br/>
        <w:t xml:space="preserve">  &lt;/form&gt;</w:t>
      </w:r>
      <w:r>
        <w:br/>
      </w:r>
      <w:r>
        <w:br/>
      </w:r>
      <w:r>
        <w:lastRenderedPageBreak/>
        <w:t>&lt;/body&gt;</w:t>
      </w:r>
      <w:r>
        <w:br/>
        <w:t>&lt;/html&gt;</w:t>
      </w:r>
    </w:p>
    <w:p w14:paraId="6B488D59" w14:textId="77777777" w:rsidR="00EA77C5" w:rsidRDefault="00F50814">
      <w:pPr>
        <w:pStyle w:val="Heading2"/>
      </w:pPr>
      <w:r>
        <w:t>Expected Output:</w:t>
      </w:r>
    </w:p>
    <w:p w14:paraId="59637FCC" w14:textId="25111A63" w:rsidR="00EA77C5" w:rsidRDefault="001573F4">
      <w:r w:rsidRPr="001573F4">
        <w:drawing>
          <wp:inline distT="0" distB="0" distL="0" distR="0" wp14:anchorId="1C2E18BD" wp14:editId="2D8CD3E6">
            <wp:extent cx="3756660" cy="3323992"/>
            <wp:effectExtent l="0" t="0" r="0" b="0"/>
            <wp:docPr id="102015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514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309" cy="33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A7AC" w14:textId="77777777" w:rsidR="00EA77C5" w:rsidRDefault="00F50814">
      <w:r>
        <w:rPr>
          <w:noProof/>
        </w:rPr>
        <w:drawing>
          <wp:inline distT="0" distB="0" distL="0" distR="0" wp14:anchorId="4A584142" wp14:editId="6508F46F">
            <wp:extent cx="3755907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8-04 at 19.49.59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088" cy="356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7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203907">
    <w:abstractNumId w:val="8"/>
  </w:num>
  <w:num w:numId="2" w16cid:durableId="1032144576">
    <w:abstractNumId w:val="6"/>
  </w:num>
  <w:num w:numId="3" w16cid:durableId="421295723">
    <w:abstractNumId w:val="5"/>
  </w:num>
  <w:num w:numId="4" w16cid:durableId="311257664">
    <w:abstractNumId w:val="4"/>
  </w:num>
  <w:num w:numId="5" w16cid:durableId="1962111495">
    <w:abstractNumId w:val="7"/>
  </w:num>
  <w:num w:numId="6" w16cid:durableId="13263306">
    <w:abstractNumId w:val="3"/>
  </w:num>
  <w:num w:numId="7" w16cid:durableId="460198232">
    <w:abstractNumId w:val="2"/>
  </w:num>
  <w:num w:numId="8" w16cid:durableId="231351184">
    <w:abstractNumId w:val="1"/>
  </w:num>
  <w:num w:numId="9" w16cid:durableId="1243442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8101F"/>
    <w:rsid w:val="0015074B"/>
    <w:rsid w:val="001573F4"/>
    <w:rsid w:val="0029639D"/>
    <w:rsid w:val="00326F90"/>
    <w:rsid w:val="006751F9"/>
    <w:rsid w:val="00AA1D8D"/>
    <w:rsid w:val="00B47730"/>
    <w:rsid w:val="00B82692"/>
    <w:rsid w:val="00CB0664"/>
    <w:rsid w:val="00EA77C5"/>
    <w:rsid w:val="00F508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A6EC87"/>
  <w14:defaultImageDpi w14:val="300"/>
  <w15:docId w15:val="{91CF7FFF-48BA-4F77-91F2-C7BB8502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ankitkr98999899@gmail.com</cp:lastModifiedBy>
  <cp:revision>2</cp:revision>
  <dcterms:created xsi:type="dcterms:W3CDTF">2025-08-07T21:51:00Z</dcterms:created>
  <dcterms:modified xsi:type="dcterms:W3CDTF">2025-08-07T21:51:00Z</dcterms:modified>
  <cp:category/>
</cp:coreProperties>
</file>